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e4cc038" w14:textId="3e4cc038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2"/>
        </w:rPr>
        <w:t xml:space="preserve"> Acesta este un editor </w:t>
      </w:r>
    </w:p>
    <w:sectPr>
      <w:pgSz w:w="16839" w:h="11907" w:orient="landscape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numbering.xml" Type="http://schemas.openxmlformats.org/officeDocument/2006/relationships/numbering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